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43C7F" w14:textId="77777777" w:rsidR="00433FC1" w:rsidRDefault="00000000">
      <w:pPr>
        <w:pStyle w:val="Heading1"/>
      </w:pPr>
      <w:r>
        <w:t>Random Topics Exploration</w:t>
      </w:r>
    </w:p>
    <w:p w14:paraId="0AA60D17" w14:textId="77777777" w:rsidR="00851D42" w:rsidRDefault="00000000">
      <w:r>
        <w:t>Psychology is a fascinating field that continues to evolve with new discoveries and innovations. Architecture is a fascinating field that continues to evolve with new discoveries and innovations.</w:t>
      </w:r>
    </w:p>
    <w:p w14:paraId="0832B672" w14:textId="1C8DE565" w:rsidR="00851D42" w:rsidRDefault="00000000">
      <w:r>
        <w:t xml:space="preserve"> Oceanography is a fascinating field that continues to evolve with new discoveries and innovations. Blockchain is a fascinating field that continues to evolve with new discoveries and innovations. Artificial intelligence is a fascinating field that continues to evolve with new discoveries and innovations. Sustainable energy is a fascinating field that continues to evolve with new discoveries and innovations. Robotics is a fascinating field that continues to evolve with new discoveries and innovations. Biochemistry is a fascinating field that continues to evolve with new discoveries and innovations. Virtual reality is a fascinating field that continues to evolve with new discoveries and innovations. </w:t>
      </w:r>
    </w:p>
    <w:p w14:paraId="7D4A99FF" w14:textId="77777777" w:rsidR="00851D42" w:rsidRDefault="00000000">
      <w:r>
        <w:t xml:space="preserve">Biochemistry is a fascinating field that continues to evolve with new discoveries and innovations. </w:t>
      </w:r>
    </w:p>
    <w:p w14:paraId="2D44EC08" w14:textId="77777777" w:rsidR="00851D42" w:rsidRDefault="00000000">
      <w:r>
        <w:t xml:space="preserve">Space exploration is a fascinating field that continues to evolve with new discoveries and innovations. Virtual reality is a fascinating field that continues to evolve with new discoveries and innovations. Oceanography is a fascinating field that continues to evolve with new discoveries and innovations. History of music is a fascinating field that continues to evolve with new discoveries and innovations. Genetics is a fascinating field that continues to evolve with new discoveries and innovations. </w:t>
      </w:r>
    </w:p>
    <w:p w14:paraId="690CEAE2" w14:textId="3202B776" w:rsidR="00851D42" w:rsidRDefault="00000000">
      <w:r>
        <w:t xml:space="preserve">Biochemistry is a fascinating field that continues to evolve with new discoveries and innovations. Renaissance art is a fascinating field that continues to evolve with new discoveries and innovations. Astronomy is a fascinating field that continues to evolve with new discoveries and innovations. </w:t>
      </w:r>
    </w:p>
    <w:p w14:paraId="24728B09" w14:textId="594C8EBE" w:rsidR="00851D42" w:rsidRDefault="00000000">
      <w:r>
        <w:t xml:space="preserve">Quantum physics is a fascinating field that continues to evolve with new discoveries and innovations. Blockchain is a fascinating field that continues to evolve with new discoveries and innovations. </w:t>
      </w:r>
    </w:p>
    <w:p w14:paraId="02E1618B" w14:textId="77777777" w:rsidR="00851D42" w:rsidRDefault="00000000">
      <w:r>
        <w:t xml:space="preserve">Cryptography is a fascinating field that continues to evolve with new discoveries and innovations. Genetics is a fascinating field that continues to evolve with new discoveries and innovations. Oceanography is a fascinating field that continues to evolve with new discoveries and innovations. Space exploration is a fascinating field that continues to evolve with new discoveries and innovations. Sustainable energy is a fascinating field that continues to evolve with new discoveries and innovations. </w:t>
      </w:r>
    </w:p>
    <w:p w14:paraId="74C04FDD" w14:textId="77777777" w:rsidR="00851D42" w:rsidRDefault="00000000">
      <w:r>
        <w:t xml:space="preserve">Linguistics is a fascinating field that continues to evolve with new discoveries and innovations. Renaissance art is a fascinating field that continues to evolve with new discoveries and innovations. Cybersecurity is a fascinating field that continues to evolve with new discoveries and innovations. Ancient civilizations is a fascinating field that </w:t>
      </w:r>
      <w:r>
        <w:lastRenderedPageBreak/>
        <w:t xml:space="preserve">continues to evolve with new discoveries and innovations. Genetics is a fascinating field that continues to evolve with new discoveries and innovations. </w:t>
      </w:r>
    </w:p>
    <w:p w14:paraId="102CF81D" w14:textId="77777777" w:rsidR="00851D42" w:rsidRDefault="00000000">
      <w:r>
        <w:t xml:space="preserve">Virtual reality is a fascinating field that continues to evolve with new discoveries and innovations. History of music is a fascinating field that continues to evolve with new discoveries and innovations. Psychology is a fascinating field that continues to evolve with new discoveries and innovations. </w:t>
      </w:r>
    </w:p>
    <w:p w14:paraId="648D4E5B" w14:textId="77777777" w:rsidR="00851D42" w:rsidRDefault="00000000">
      <w:r>
        <w:t>Renaissance art is a fascinating field that continues to evolve with new discoveries and innovations. Ethics in technology is a fascinating field that continues to evolve with new discoveries and innovations. Cryptography is a fascinating field that continues to evolve with new discoveries and innovations.</w:t>
      </w:r>
    </w:p>
    <w:p w14:paraId="5F13F5CC" w14:textId="77777777" w:rsidR="00851D42" w:rsidRDefault="00851D42"/>
    <w:p w14:paraId="6971BC7C" w14:textId="1C03F67E" w:rsidR="00851D42" w:rsidRDefault="00000000">
      <w:r>
        <w:t xml:space="preserve"> Ancient civilizations </w:t>
      </w:r>
      <w:proofErr w:type="gramStart"/>
      <w:r>
        <w:t>is</w:t>
      </w:r>
      <w:proofErr w:type="gramEnd"/>
      <w:r>
        <w:t xml:space="preserve"> a fascinating field that continues to evolve with new discoveries and innovations. Renaissance art is a fascinating field that continues to evolve with new discoveries and innovations. Renaissance art is a fascinating field that continues to evolve with new discoveries and innovations. </w:t>
      </w:r>
    </w:p>
    <w:p w14:paraId="269EC149" w14:textId="77777777" w:rsidR="00851D42" w:rsidRDefault="00851D42"/>
    <w:p w14:paraId="7C56C3F3" w14:textId="77777777" w:rsidR="00851D42" w:rsidRDefault="00000000">
      <w:r>
        <w:t xml:space="preserve">Artificial intelligence is a fascinating field that continues to evolve with new discoveries and innovations. Sustainable energy is a fascinating field that continues to evolve with new discoveries and innovations. Virtual reality is a fascinating field that continues to evolve with new discoveries and innovations. </w:t>
      </w:r>
    </w:p>
    <w:p w14:paraId="7A135DD0" w14:textId="77777777" w:rsidR="00851D42" w:rsidRDefault="00851D42"/>
    <w:p w14:paraId="7CCFD4C7" w14:textId="27A82EAD" w:rsidR="00851D42" w:rsidRDefault="00000000">
      <w:r>
        <w:t>Cognitive science is a fascinating field that continues to evolve with new discoveries and innovations. Renaissance art is a fascinating field that continues to evolve with new discoveries and innovations. Astronomy is a fascinating field that continues to evolve with new discoveries and innovations.</w:t>
      </w:r>
    </w:p>
    <w:p w14:paraId="6E358732" w14:textId="77777777" w:rsidR="00851D42" w:rsidRDefault="00851D42"/>
    <w:p w14:paraId="40A25BF4" w14:textId="77777777" w:rsidR="00851D42" w:rsidRDefault="00851D42"/>
    <w:p w14:paraId="6CF19BF4" w14:textId="1690809A" w:rsidR="00433FC1" w:rsidRDefault="00000000">
      <w:r>
        <w:t xml:space="preserve"> Climate change is a fascinating field that continues to evolve with new discoveries and innovations. Wildlife conservation is a fascinating field that continues to evolve with new discoveries and innovations. Ethics in technology is a fascinating field that continues to evolve with new discoveries and innovations. Wildlife conservation is a fascinating field that continues to evolve with new discoveries and innovations. Renaissance art is a fascinating field that continues to evolve with new discoveries and innovations.</w:t>
      </w:r>
    </w:p>
    <w:sectPr w:rsidR="00433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990064">
    <w:abstractNumId w:val="8"/>
  </w:num>
  <w:num w:numId="2" w16cid:durableId="642278489">
    <w:abstractNumId w:val="6"/>
  </w:num>
  <w:num w:numId="3" w16cid:durableId="577599987">
    <w:abstractNumId w:val="5"/>
  </w:num>
  <w:num w:numId="4" w16cid:durableId="1704551973">
    <w:abstractNumId w:val="4"/>
  </w:num>
  <w:num w:numId="5" w16cid:durableId="1326931286">
    <w:abstractNumId w:val="7"/>
  </w:num>
  <w:num w:numId="6" w16cid:durableId="232202995">
    <w:abstractNumId w:val="3"/>
  </w:num>
  <w:num w:numId="7" w16cid:durableId="971600101">
    <w:abstractNumId w:val="2"/>
  </w:num>
  <w:num w:numId="8" w16cid:durableId="1782645604">
    <w:abstractNumId w:val="1"/>
  </w:num>
  <w:num w:numId="9" w16cid:durableId="137057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FC1"/>
    <w:rsid w:val="00851D42"/>
    <w:rsid w:val="00AA1D8D"/>
    <w:rsid w:val="00B47730"/>
    <w:rsid w:val="00C552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0CDAA"/>
  <w14:defaultImageDpi w14:val="300"/>
  <w15:docId w15:val="{AD2233A5-92F2-AD4F-903B-0DCEAA8E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süreyya aydoğdu</cp:lastModifiedBy>
  <cp:revision>2</cp:revision>
  <cp:lastPrinted>2024-10-03T08:40:00Z</cp:lastPrinted>
  <dcterms:created xsi:type="dcterms:W3CDTF">2013-12-23T23:15:00Z</dcterms:created>
  <dcterms:modified xsi:type="dcterms:W3CDTF">2024-10-03T08:40:00Z</dcterms:modified>
  <cp:category/>
</cp:coreProperties>
</file>